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Management System - Relational Mapping (Table Format)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Entity</w:t>
            </w:r>
          </w:p>
        </w:tc>
        <w:tc>
          <w:tcPr>
            <w:tcW w:type="dxa" w:w="4320"/>
          </w:tcPr>
          <w:p>
            <w:r>
              <w:t>Attributes (with PK &amp; FK)</w:t>
            </w:r>
          </w:p>
        </w:tc>
      </w:tr>
      <w:tr>
        <w:tc>
          <w:tcPr>
            <w:tcW w:type="dxa" w:w="4320"/>
          </w:tcPr>
          <w:p>
            <w:r>
              <w:t>Library</w:t>
            </w:r>
          </w:p>
        </w:tc>
        <w:tc>
          <w:tcPr>
            <w:tcW w:type="dxa" w:w="4320"/>
          </w:tcPr>
          <w:p>
            <w:r>
              <w:t>LibraryID (PK), Name, Address, ContactNumber, EstablishedYear</w:t>
            </w:r>
          </w:p>
        </w:tc>
      </w:tr>
      <w:tr>
        <w:tc>
          <w:tcPr>
            <w:tcW w:type="dxa" w:w="4320"/>
          </w:tcPr>
          <w:p>
            <w:r>
              <w:t>Book</w:t>
            </w:r>
          </w:p>
        </w:tc>
        <w:tc>
          <w:tcPr>
            <w:tcW w:type="dxa" w:w="4320"/>
          </w:tcPr>
          <w:p>
            <w:r>
              <w:t>BookID (PK), ISBN, Title, Price, IsAvailable, ShelfLocation, LibraryID (FK) -&gt; Library(LibraryID)</w:t>
            </w:r>
          </w:p>
        </w:tc>
      </w:tr>
      <w:tr>
        <w:tc>
          <w:tcPr>
            <w:tcW w:type="dxa" w:w="4320"/>
          </w:tcPr>
          <w:p>
            <w:r>
              <w:t>BookGenre</w:t>
            </w:r>
          </w:p>
        </w:tc>
        <w:tc>
          <w:tcPr>
            <w:tcW w:type="dxa" w:w="4320"/>
          </w:tcPr>
          <w:p>
            <w:r>
              <w:t>BookID (PK, FK) -&gt; Book(BookID), Genre (PK)</w:t>
            </w:r>
          </w:p>
        </w:tc>
      </w:tr>
      <w:tr>
        <w:tc>
          <w:tcPr>
            <w:tcW w:type="dxa" w:w="4320"/>
          </w:tcPr>
          <w:p>
            <w:r>
              <w:t>Member</w:t>
            </w:r>
          </w:p>
        </w:tc>
        <w:tc>
          <w:tcPr>
            <w:tcW w:type="dxa" w:w="4320"/>
          </w:tcPr>
          <w:p>
            <w:r>
              <w:t>MemberID (PK), FullName, Email, Phone, MembershipStartDate</w:t>
            </w:r>
          </w:p>
        </w:tc>
      </w:tr>
      <w:tr>
        <w:tc>
          <w:tcPr>
            <w:tcW w:type="dxa" w:w="4320"/>
          </w:tcPr>
          <w:p>
            <w:r>
              <w:t>Staff</w:t>
            </w:r>
          </w:p>
        </w:tc>
        <w:tc>
          <w:tcPr>
            <w:tcW w:type="dxa" w:w="4320"/>
          </w:tcPr>
          <w:p>
            <w:r>
              <w:t>StaffID (PK), LibraryID (FK) -&gt; Library(LibraryID), FullName, Position, ContactNumber</w:t>
            </w:r>
          </w:p>
        </w:tc>
      </w:tr>
      <w:tr>
        <w:tc>
          <w:tcPr>
            <w:tcW w:type="dxa" w:w="4320"/>
          </w:tcPr>
          <w:p>
            <w:r>
              <w:t>Loan</w:t>
            </w:r>
          </w:p>
        </w:tc>
        <w:tc>
          <w:tcPr>
            <w:tcW w:type="dxa" w:w="4320"/>
          </w:tcPr>
          <w:p>
            <w:r>
              <w:t>LoanID (PK), MemberID (FK) -&gt; Member(MemberID), BookID (FK) -&gt; Book(BookID), LoanDate, DueDate, ReturnDate, Status</w:t>
            </w:r>
          </w:p>
        </w:tc>
      </w:tr>
      <w:tr>
        <w:tc>
          <w:tcPr>
            <w:tcW w:type="dxa" w:w="4320"/>
          </w:tcPr>
          <w:p>
            <w:r>
              <w:t>Payment</w:t>
            </w:r>
          </w:p>
        </w:tc>
        <w:tc>
          <w:tcPr>
            <w:tcW w:type="dxa" w:w="4320"/>
          </w:tcPr>
          <w:p>
            <w:r>
              <w:t>PaymentID (PK), LoanID (FK) -&gt; Loan(LoanID), PaymentDate, Method</w:t>
            </w:r>
          </w:p>
        </w:tc>
      </w:tr>
      <w:tr>
        <w:tc>
          <w:tcPr>
            <w:tcW w:type="dxa" w:w="4320"/>
          </w:tcPr>
          <w:p>
            <w:r>
              <w:t>Review</w:t>
            </w:r>
          </w:p>
        </w:tc>
        <w:tc>
          <w:tcPr>
            <w:tcW w:type="dxa" w:w="4320"/>
          </w:tcPr>
          <w:p>
            <w:r>
              <w:t>ReviewID (PK), MemberID (FK) -&gt; Member(MemberID), BookID (FK) -&gt; Book(BookID), Rating, Comment, ReviewDate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